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Could not parse the markdown table provided.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